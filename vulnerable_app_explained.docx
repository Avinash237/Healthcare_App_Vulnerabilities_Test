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Flask Vulnerable App - Detailed Explanation and Fixes</w:t>
      </w:r>
    </w:p>
    <w:p>
      <w:pPr>
        <w:pStyle w:val="Heading2"/>
      </w:pPr>
      <w:r>
        <w:t>1. SQL Injection</w:t>
      </w:r>
    </w:p>
    <w:p>
      <w:pPr>
        <w:pStyle w:val="IntenseQuote"/>
      </w:pPr>
      <w:r>
        <w:t>🔴 Vulnerable Code:</w:t>
      </w:r>
    </w:p>
    <w:p>
      <w:pPr/>
      <w:r>
        <w:t>name = request.args.get('name')</w:t>
        <w:br/>
        <w:t>query = f"SELECT * FROM users WHERE name = '{name}'"</w:t>
        <w:br/>
        <w:t>result = conn.execute(query).fetchall()</w:t>
      </w:r>
    </w:p>
    <w:p>
      <w:pPr>
        <w:pStyle w:val="IntenseQuote"/>
      </w:pPr>
      <w:r>
        <w:t>✅ Secure Fix:</w:t>
      </w:r>
    </w:p>
    <w:p>
      <w:pPr/>
      <w:r>
        <w:t>query = "SELECT * FROM users WHERE name = ?"</w:t>
        <w:br/>
        <w:t>result = conn.execute(query, (name,)).fetchall()</w:t>
      </w:r>
    </w:p>
    <w:p>
      <w:pPr>
        <w:pStyle w:val="IntenseQuote"/>
      </w:pPr>
      <w:r>
        <w:t>📝 Explanation:</w:t>
      </w:r>
    </w:p>
    <w:p>
      <w:pPr/>
      <w:r>
        <w:t>String concatenation with user input allows an attacker to manipulate the SQL query (e.g., ' OR '1'='1'). Use parameterized queries to prevent this.</w:t>
      </w:r>
    </w:p>
    <w:p/>
    <w:p>
      <w:pPr>
        <w:pStyle w:val="Heading2"/>
      </w:pPr>
      <w:r>
        <w:t>2. Cross-Site Scripting (XSS)</w:t>
      </w:r>
    </w:p>
    <w:p>
      <w:pPr>
        <w:pStyle w:val="IntenseQuote"/>
      </w:pPr>
      <w:r>
        <w:t>🔴 Vulnerable Code:</w:t>
      </w:r>
    </w:p>
    <w:p>
      <w:pPr/>
      <w:r>
        <w:t>return render_template_string(f"&lt;h1&gt;You searched for {q}&lt;/h1&gt;")</w:t>
      </w:r>
    </w:p>
    <w:p>
      <w:pPr>
        <w:pStyle w:val="IntenseQuote"/>
      </w:pPr>
      <w:r>
        <w:t>✅ Secure Fix:</w:t>
      </w:r>
    </w:p>
    <w:p>
      <w:pPr/>
      <w:r>
        <w:t>return render_template("search.html", q=q)</w:t>
        <w:br/>
        <w:br/>
        <w:t># search.html</w:t>
        <w:br/>
        <w:t>&lt;h1&gt;You searched for {{ q }}&lt;/h1&gt;</w:t>
      </w:r>
    </w:p>
    <w:p>
      <w:pPr>
        <w:pStyle w:val="IntenseQuote"/>
      </w:pPr>
      <w:r>
        <w:t>📝 Explanation:</w:t>
      </w:r>
    </w:p>
    <w:p>
      <w:pPr/>
      <w:r>
        <w:t>Injecting user input directly into HTML enables XSS attacks. Jinja2 auto-escapes variables in templates.</w:t>
      </w:r>
    </w:p>
    <w:p/>
    <w:p>
      <w:pPr>
        <w:pStyle w:val="Heading2"/>
      </w:pPr>
      <w:r>
        <w:t>3. Hardcoded Credentials</w:t>
      </w:r>
    </w:p>
    <w:p>
      <w:pPr>
        <w:pStyle w:val="IntenseQuote"/>
      </w:pPr>
      <w:r>
        <w:t>🔴 Vulnerable Code:</w:t>
      </w:r>
    </w:p>
    <w:p>
      <w:pPr/>
      <w:r>
        <w:t>API_KEY = "my_super_secret_key"</w:t>
      </w:r>
    </w:p>
    <w:p>
      <w:pPr>
        <w:pStyle w:val="IntenseQuote"/>
      </w:pPr>
      <w:r>
        <w:t>✅ Secure Fix:</w:t>
      </w:r>
    </w:p>
    <w:p>
      <w:pPr/>
      <w:r>
        <w:t>import os</w:t>
        <w:br/>
        <w:t>API_KEY = os.environ.get('API_KEY')</w:t>
      </w:r>
    </w:p>
    <w:p>
      <w:pPr>
        <w:pStyle w:val="IntenseQuote"/>
      </w:pPr>
      <w:r>
        <w:t>📝 Explanation:</w:t>
      </w:r>
    </w:p>
    <w:p>
      <w:pPr/>
      <w:r>
        <w:t>Credentials should be stored securely using environment variables or secret managers, not hardcoded in source code.</w:t>
      </w:r>
    </w:p>
    <w:p/>
    <w:p>
      <w:pPr>
        <w:pStyle w:val="Heading2"/>
      </w:pPr>
      <w:r>
        <w:t>4. Insecure Deserialization</w:t>
      </w:r>
    </w:p>
    <w:p>
      <w:pPr>
        <w:pStyle w:val="IntenseQuote"/>
      </w:pPr>
      <w:r>
        <w:t>🔴 Vulnerable Code:</w:t>
      </w:r>
    </w:p>
    <w:p>
      <w:pPr/>
      <w:r>
        <w:t>obj = pickle.loads(data)</w:t>
      </w:r>
    </w:p>
    <w:p>
      <w:pPr>
        <w:pStyle w:val="IntenseQuote"/>
      </w:pPr>
      <w:r>
        <w:t>✅ Secure Fix:</w:t>
      </w:r>
    </w:p>
    <w:p>
      <w:pPr/>
      <w:r>
        <w:t>import json</w:t>
        <w:br/>
        <w:t>obj = json.loads(data)</w:t>
      </w:r>
    </w:p>
    <w:p>
      <w:pPr>
        <w:pStyle w:val="IntenseQuote"/>
      </w:pPr>
      <w:r>
        <w:t>📝 Explanation:</w:t>
      </w:r>
    </w:p>
    <w:p>
      <w:pPr/>
      <w:r>
        <w:t>pickle can execute arbitrary code during deserialization. Use safer formats like JSON for untrusted input.</w:t>
      </w:r>
    </w:p>
    <w:p/>
    <w:p>
      <w:pPr>
        <w:pStyle w:val="Heading2"/>
      </w:pPr>
      <w:r>
        <w:t>5. Directory Traversal</w:t>
      </w:r>
    </w:p>
    <w:p>
      <w:pPr>
        <w:pStyle w:val="IntenseQuote"/>
      </w:pPr>
      <w:r>
        <w:t>🔴 Vulnerable Code:</w:t>
      </w:r>
    </w:p>
    <w:p>
      <w:pPr/>
      <w:r>
        <w:t>with open(f"./uploads/{filename}") as f:</w:t>
      </w:r>
    </w:p>
    <w:p>
      <w:pPr>
        <w:pStyle w:val="IntenseQuote"/>
      </w:pPr>
      <w:r>
        <w:t>✅ Secure Fix:</w:t>
      </w:r>
    </w:p>
    <w:p>
      <w:pPr/>
      <w:r>
        <w:t>from werkzeug.utils import secure_filename</w:t>
        <w:br/>
        <w:t>safe_filename = secure_filename(filename)</w:t>
        <w:br/>
        <w:t>with open(os.path.join("./uploads", safe_filename)) as f:</w:t>
      </w:r>
    </w:p>
    <w:p>
      <w:pPr>
        <w:pStyle w:val="IntenseQuote"/>
      </w:pPr>
      <w:r>
        <w:t>📝 Explanation:</w:t>
      </w:r>
    </w:p>
    <w:p>
      <w:pPr/>
      <w:r>
        <w:t>Unsanitized file paths can allow attackers to access arbitrary files. Use secure_filename to sanitize input.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